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Bakari Isaac Juma</w:t>
      </w:r>
    </w:p>
    <w:p>
      <w:r>
        <w:t>Junior Front-End Developer</w:t>
      </w:r>
    </w:p>
    <w:p>
      <w:r>
        <w:t>📍 Kenya | 💻 Open to Remote</w:t>
        <w:br/>
        <w:t>📧 [Your Email] | 🔗 GitHub: github.com/Bakari-juma | 🔗 LinkedIn: [Your LinkedIn]</w:t>
      </w:r>
    </w:p>
    <w:p>
      <w:pPr>
        <w:pStyle w:val="Heading2"/>
      </w:pPr>
      <w:r>
        <w:t>PROFILE</w:t>
      </w:r>
    </w:p>
    <w:p>
      <w:r>
        <w:t>Motivated Junior Front-End Developer with a Bachelor's in IT from Taita Taveta University and ongoing full-stack training at Moringa School (since Feb 2025). Passionate about building responsive, user-focused web apps using HTML, CSS, JavaScript, and React. Actively building real-world solutions inspired by personal experience and community needs. Seeking remote or internship opportunities to grow and contribute to a dynamic dev team.</w:t>
      </w:r>
    </w:p>
    <w:p>
      <w:pPr>
        <w:pStyle w:val="Heading2"/>
      </w:pPr>
      <w:r>
        <w:t>TECH STACK</w:t>
      </w:r>
    </w:p>
    <w:p>
      <w:r>
        <w:t>HTML5 | CSS3 | JavaScript | React.js | Git &amp; GitHub | VS Code | Figma (Basic) | JSON Server | Responsive Design | Debugging</w:t>
      </w:r>
    </w:p>
    <w:p>
      <w:pPr>
        <w:pStyle w:val="Heading2"/>
      </w:pPr>
      <w:r>
        <w:t>EDUCATION</w:t>
      </w:r>
    </w:p>
    <w:p>
      <w:r>
        <w:t>Taita Taveta University – Bachelor of Science in Information Technology</w:t>
        <w:br/>
        <w:t>Graduation Year: [Enter Year]</w:t>
      </w:r>
    </w:p>
    <w:p>
      <w:r>
        <w:t>Moringa School – Full Stack Software Engineering Bootcamp</w:t>
        <w:br/>
        <w:t>Started February 2025 – In Progress</w:t>
      </w:r>
    </w:p>
    <w:p>
      <w:pPr>
        <w:pStyle w:val="Heading2"/>
      </w:pPr>
      <w:r>
        <w:t>PROJECTS</w:t>
      </w:r>
    </w:p>
    <w:p>
      <w:r>
        <w:t>Debt Management Tracker (HTML, CSS, JavaScript)</w:t>
        <w:br/>
        <w:t>- Built a browser-based debt tracking app inspired by real-life challenges in a hardware store.</w:t>
        <w:br/>
        <w:t>- Users can add customer info, list purchased items with prices/quantity, and track total owed.</w:t>
        <w:br/>
        <w:t>- Emphasized clean UI, accurate totals, and local data storage.</w:t>
      </w:r>
    </w:p>
    <w:p>
      <w:r>
        <w:t>Car Review App (React.js)</w:t>
        <w:br/>
        <w:t>- Created a responsive app allowing users to view, add, and filter car reviews.</w:t>
        <w:br/>
        <w:t>- Practiced component structuring, props, and basic client-side routing.</w:t>
        <w:br/>
        <w:t>- Used mock data and reusable card components for consistent layout.</w:t>
      </w:r>
    </w:p>
    <w:p>
      <w:r>
        <w:t>QR Attendance Scanner (WIP) (HTML, CSS, JavaScript, Geolocation API)</w:t>
        <w:br/>
        <w:t>- Prototype app that scans QR codes and verifies user’s physical location before marking attendance.</w:t>
        <w:br/>
        <w:t>- Aimed at reducing proxy attendance in schools through location validation.</w:t>
        <w:br/>
        <w:t>- Focused on secure scanning and user feedback UI.</w:t>
      </w:r>
    </w:p>
    <w:p>
      <w:pPr>
        <w:pStyle w:val="Heading2"/>
      </w:pPr>
      <w:r>
        <w:t>GITHUB</w:t>
      </w:r>
    </w:p>
    <w:p>
      <w:r>
        <w:t>github.com/Bakari-juma</w:t>
      </w:r>
    </w:p>
    <w:p>
      <w:pPr>
        <w:pStyle w:val="Heading2"/>
      </w:pPr>
      <w:r>
        <w:t>SOFT SKILLS</w:t>
      </w:r>
    </w:p>
    <w:p>
      <w:r>
        <w:t>Problem Solving | Team Collaboration | Self-Management | Remote Communication | Growth Mindset</w:t>
      </w:r>
    </w:p>
    <w:p>
      <w:r>
        <w:br w:type="page"/>
      </w:r>
    </w:p>
    <w:p>
      <w:pPr>
        <w:pStyle w:val="Heading1"/>
      </w:pPr>
      <w:r>
        <w:t>Cover Letter Template</w:t>
      </w:r>
    </w:p>
    <w:p>
      <w:r>
        <w:t>Dear [Hiring Manager's Name],</w:t>
        <w:br/>
        <w:br/>
        <w:t>I’m writing to express my interest in the [Junior Front-End Developer / Front-End Intern] position at [Company Name], as advertised. I hold a Bachelor’s degree in IT from Taita Taveta University and am currently advancing my full-stack development skills through Moringa School’s intensive coding bootcamp (started February 2025).</w:t>
        <w:br/>
        <w:br/>
        <w:t>Over the past months, I’ve built several projects that reflect real-world challenges, including a Debt Management app inspired by retail operations, a Car Review platform in React, and an ongoing QR Attendance app utilizing geolocation and QR scanning. These projects showcase my ability to learn quickly, work independently, and build functional user-centered applications.</w:t>
        <w:br/>
        <w:br/>
        <w:t>I’m eager to grow my career by joining a team where I can contribute while continuing to learn. I’m highly comfortable working remotely and using modern collaboration tools like GitHub, Slack, and Zoom. I’m confident that my foundation, dedication, and hunger to grow will make me a valuable addition to your team.</w:t>
        <w:br/>
        <w:br/>
        <w:t>Thank you for considering my application. I would be thrilled to connect further to discuss how I can contribute to [Company Name].</w:t>
        <w:br/>
        <w:br/>
        <w:t>Sincerely,</w:t>
        <w:br/>
        <w:t>Bakari Isaac Juma</w:t>
        <w:br/>
        <w:t>[Email] | GitHub: github.com/Bakari-juma | LinkedIn: [Your LinkedIn]</w:t>
      </w:r>
    </w:p>
    <w:p>
      <w:r>
        <w:br w:type="page"/>
      </w:r>
    </w:p>
    <w:p>
      <w:pPr>
        <w:pStyle w:val="Heading1"/>
      </w:pPr>
      <w:r>
        <w:t>LinkedIn "About" Section</w:t>
      </w:r>
    </w:p>
    <w:p>
      <w:r>
        <w:t>Aspiring Front-End Developer with a Bachelor's degree in IT and current full-stack student at Moringa School. I specialize in building clean, responsive, and interactive web apps using HTML, CSS, JavaScript, and React.</w:t>
        <w:br/>
        <w:br/>
        <w:t>I’ve created projects like a debt tracker app (inspired by real-life retail challenges), a React-based car review platform, and a location-aware QR attendance scanner. Each project has helped me sharpen my coding, problem-solving, and UI design skills.</w:t>
        <w:br/>
        <w:br/>
        <w:t>I’m actively looking for junior developer roles or internships (remote or hybrid) where I can learn, contribute, and grow with a passionate team. Let’s connect!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